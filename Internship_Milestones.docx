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C02D" w14:textId="77777777" w:rsidR="004808E6" w:rsidRDefault="00000000">
      <w:pPr>
        <w:pStyle w:val="Heading1"/>
      </w:pPr>
      <w:r>
        <w:t>Internship Milestones: June 1st – July 31st</w:t>
      </w:r>
    </w:p>
    <w:p w14:paraId="41BA59D6" w14:textId="77777777" w:rsidR="004808E6" w:rsidRDefault="00000000">
      <w:r>
        <w:t>Ultimate Goal: Create a website to automate report writing for Dr. Harrison's clinic. This includes completing report automation for all modules, integrating a spoken description LLM module, and finalizing a functional web interface for testing and deployment.</w:t>
      </w:r>
    </w:p>
    <w:p w14:paraId="25153844" w14:textId="7B0FED9C" w:rsidR="004808E6" w:rsidRDefault="00000000">
      <w:pPr>
        <w:pStyle w:val="Heading2"/>
      </w:pPr>
      <w:r>
        <w:t>June 1 – June 1</w:t>
      </w:r>
      <w:r w:rsidR="00091386">
        <w:t>3</w:t>
      </w:r>
    </w:p>
    <w:p w14:paraId="3A1C5428" w14:textId="27103304" w:rsidR="004808E6" w:rsidRDefault="00000000">
      <w:pPr>
        <w:pStyle w:val="ListBullet"/>
      </w:pPr>
      <w:r>
        <w:t>Completed 2/3 of report automation for Module 1 and Module 2.</w:t>
      </w:r>
    </w:p>
    <w:p w14:paraId="6BD558FF" w14:textId="3381E05E" w:rsidR="004808E6" w:rsidRDefault="00000000">
      <w:pPr>
        <w:pStyle w:val="ListBullet"/>
      </w:pPr>
      <w:r>
        <w:t>Set up foundational structure for the automation pipeline.</w:t>
      </w:r>
    </w:p>
    <w:p w14:paraId="0FC97306" w14:textId="223D3811" w:rsidR="00091386" w:rsidRPr="008D4D25" w:rsidRDefault="00091386">
      <w:pPr>
        <w:pStyle w:val="ListBullet"/>
        <w:rPr>
          <w:b/>
          <w:bCs/>
        </w:rPr>
      </w:pPr>
      <w:r w:rsidRPr="008D4D25">
        <w:rPr>
          <w:b/>
          <w:bCs/>
        </w:rPr>
        <w:t xml:space="preserve">Request spoken content for report building from Dr. Harrison. </w:t>
      </w:r>
    </w:p>
    <w:p w14:paraId="72C42000" w14:textId="02239A94" w:rsidR="004808E6" w:rsidRDefault="00000000">
      <w:pPr>
        <w:pStyle w:val="Heading2"/>
      </w:pPr>
      <w:r>
        <w:t>June 1</w:t>
      </w:r>
      <w:r w:rsidR="00091386">
        <w:t>6</w:t>
      </w:r>
      <w:r>
        <w:t xml:space="preserve"> – June </w:t>
      </w:r>
      <w:r w:rsidR="00091386">
        <w:t>20</w:t>
      </w:r>
    </w:p>
    <w:p w14:paraId="690C9975" w14:textId="466A41CB" w:rsidR="004808E6" w:rsidRDefault="00000000">
      <w:pPr>
        <w:pStyle w:val="ListBullet"/>
      </w:pPr>
      <w:r>
        <w:t xml:space="preserve">Finish full report automation for </w:t>
      </w:r>
      <w:r w:rsidR="00A25481">
        <w:t>Module 1 and 2</w:t>
      </w:r>
      <w:r>
        <w:t>.</w:t>
      </w:r>
    </w:p>
    <w:p w14:paraId="23680847" w14:textId="66755297" w:rsidR="004808E6" w:rsidRDefault="00000000">
      <w:pPr>
        <w:pStyle w:val="ListBullet"/>
      </w:pPr>
      <w:r>
        <w:t>Ensure integration and formatting consistency.</w:t>
      </w:r>
    </w:p>
    <w:p w14:paraId="0CB6EF10" w14:textId="483B5D7A" w:rsidR="00A25481" w:rsidRDefault="00A25481">
      <w:pPr>
        <w:pStyle w:val="ListBullet"/>
      </w:pPr>
      <w:r>
        <w:t xml:space="preserve">Start deploying website on Google Workspace/Cloud. </w:t>
      </w:r>
    </w:p>
    <w:p w14:paraId="1F58739E" w14:textId="7B41AF56" w:rsidR="00A25481" w:rsidRPr="00776A6C" w:rsidRDefault="00A25481">
      <w:pPr>
        <w:pStyle w:val="ListBullet"/>
        <w:rPr>
          <w:b/>
          <w:bCs/>
        </w:rPr>
      </w:pPr>
      <w:r w:rsidRPr="00776A6C">
        <w:rPr>
          <w:b/>
          <w:bCs/>
        </w:rPr>
        <w:t xml:space="preserve">Start adapting report for Module </w:t>
      </w:r>
      <w:r w:rsidR="00776A6C" w:rsidRPr="00776A6C">
        <w:rPr>
          <w:b/>
          <w:bCs/>
        </w:rPr>
        <w:t>1 and 2 with no autism</w:t>
      </w:r>
      <w:r w:rsidRPr="00776A6C">
        <w:rPr>
          <w:b/>
          <w:bCs/>
        </w:rPr>
        <w:t xml:space="preserve">. </w:t>
      </w:r>
    </w:p>
    <w:p w14:paraId="69125F69" w14:textId="07D4ABDB" w:rsidR="004808E6" w:rsidRDefault="00000000">
      <w:pPr>
        <w:pStyle w:val="Heading2"/>
      </w:pPr>
      <w:r>
        <w:t>June 2</w:t>
      </w:r>
      <w:r w:rsidR="00091386">
        <w:t>3</w:t>
      </w:r>
      <w:r>
        <w:t xml:space="preserve"> – June 2</w:t>
      </w:r>
      <w:r w:rsidR="00091386">
        <w:t>7</w:t>
      </w:r>
    </w:p>
    <w:p w14:paraId="27589E25" w14:textId="585FB99E" w:rsidR="004808E6" w:rsidRDefault="00A25481" w:rsidP="00A25481">
      <w:pPr>
        <w:pStyle w:val="ListBullet"/>
      </w:pPr>
      <w:r>
        <w:t>Finish</w:t>
      </w:r>
      <w:r w:rsidR="00000000">
        <w:t xml:space="preserve"> report automation logic for Module </w:t>
      </w:r>
      <w:r w:rsidR="00776A6C">
        <w:t>1 and 2 with no autism</w:t>
      </w:r>
      <w:r w:rsidR="00000000">
        <w:t>.</w:t>
      </w:r>
    </w:p>
    <w:p w14:paraId="5C57F963" w14:textId="2C4CD5B9" w:rsidR="00A25481" w:rsidRDefault="00A25481" w:rsidP="00A25481">
      <w:pPr>
        <w:pStyle w:val="ListBullet"/>
        <w:rPr>
          <w:b/>
          <w:bCs/>
        </w:rPr>
      </w:pPr>
      <w:r w:rsidRPr="00A25481">
        <w:rPr>
          <w:b/>
          <w:bCs/>
        </w:rPr>
        <w:t xml:space="preserve">Collecting feedback on </w:t>
      </w:r>
      <w:r>
        <w:rPr>
          <w:b/>
          <w:bCs/>
        </w:rPr>
        <w:t xml:space="preserve">Report Automation for </w:t>
      </w:r>
      <w:r w:rsidRPr="00A25481">
        <w:rPr>
          <w:b/>
          <w:bCs/>
        </w:rPr>
        <w:t>Module 1 and 2 from Dr. Harrison.</w:t>
      </w:r>
    </w:p>
    <w:p w14:paraId="05499DFD" w14:textId="2150B787" w:rsidR="00822F91" w:rsidRPr="00A25481" w:rsidRDefault="00822F91" w:rsidP="00A25481">
      <w:pPr>
        <w:pStyle w:val="ListBullet"/>
        <w:rPr>
          <w:b/>
          <w:bCs/>
        </w:rPr>
      </w:pPr>
      <w:r>
        <w:rPr>
          <w:b/>
          <w:bCs/>
          <w:i/>
          <w:iCs/>
        </w:rPr>
        <w:t xml:space="preserve">Note: Will need to update for Module 3 &amp; 4 development. </w:t>
      </w:r>
    </w:p>
    <w:p w14:paraId="0DB7C6F0" w14:textId="44FCE9C8" w:rsidR="004808E6" w:rsidRDefault="00000000">
      <w:pPr>
        <w:pStyle w:val="Heading2"/>
      </w:pPr>
      <w:r>
        <w:t xml:space="preserve">June </w:t>
      </w:r>
      <w:r w:rsidR="008D4D25">
        <w:t>30</w:t>
      </w:r>
      <w:r>
        <w:t xml:space="preserve"> – J</w:t>
      </w:r>
      <w:r w:rsidR="008D4D25">
        <w:t>uly</w:t>
      </w:r>
      <w:r>
        <w:t xml:space="preserve"> 3</w:t>
      </w:r>
    </w:p>
    <w:p w14:paraId="5E57ADD4" w14:textId="0A852ABA" w:rsidR="004808E6" w:rsidRPr="008D4D25" w:rsidRDefault="00000000">
      <w:pPr>
        <w:pStyle w:val="ListBullet"/>
        <w:rPr>
          <w:b/>
          <w:bCs/>
        </w:rPr>
      </w:pPr>
      <w:r w:rsidRPr="008D4D25">
        <w:rPr>
          <w:b/>
          <w:bCs/>
        </w:rPr>
        <w:t xml:space="preserve">Collect spoken descriptions </w:t>
      </w:r>
      <w:r w:rsidR="008D4D25">
        <w:rPr>
          <w:b/>
          <w:bCs/>
        </w:rPr>
        <w:t>from Dr. Harrison</w:t>
      </w:r>
      <w:r w:rsidRPr="008D4D25">
        <w:rPr>
          <w:b/>
          <w:bCs/>
        </w:rPr>
        <w:t>.</w:t>
      </w:r>
    </w:p>
    <w:p w14:paraId="64B48EE5" w14:textId="41CCB421" w:rsidR="004808E6" w:rsidRDefault="00000000">
      <w:pPr>
        <w:pStyle w:val="ListBullet"/>
      </w:pPr>
      <w:r>
        <w:t>Begin preprocessing and preparing data for LLM training.</w:t>
      </w:r>
    </w:p>
    <w:p w14:paraId="7DDAC67F" w14:textId="5C104F97" w:rsidR="004808E6" w:rsidRDefault="00000000">
      <w:pPr>
        <w:pStyle w:val="Heading2"/>
      </w:pPr>
      <w:r>
        <w:t xml:space="preserve">July </w:t>
      </w:r>
      <w:r w:rsidR="008D4D25">
        <w:t>7</w:t>
      </w:r>
      <w:r>
        <w:t xml:space="preserve"> – July </w:t>
      </w:r>
      <w:r w:rsidR="008D4D25">
        <w:t>18</w:t>
      </w:r>
    </w:p>
    <w:p w14:paraId="4CFDF823" w14:textId="6527232A" w:rsidR="004808E6" w:rsidRDefault="00000000">
      <w:pPr>
        <w:pStyle w:val="ListBullet"/>
      </w:pPr>
      <w:r>
        <w:t>Train and evaluate LLM module to incorporate spoken descriptions.</w:t>
      </w:r>
    </w:p>
    <w:p w14:paraId="46253640" w14:textId="297CDF8C" w:rsidR="004808E6" w:rsidRPr="008D4D25" w:rsidRDefault="00000000">
      <w:pPr>
        <w:pStyle w:val="ListBullet"/>
        <w:rPr>
          <w:b/>
          <w:bCs/>
          <w:i/>
          <w:iCs/>
        </w:rPr>
      </w:pPr>
      <w:r w:rsidRPr="008D4D25">
        <w:rPr>
          <w:b/>
          <w:bCs/>
          <w:i/>
          <w:iCs/>
        </w:rPr>
        <w:t>Concurrently gather feedback on website usability.</w:t>
      </w:r>
    </w:p>
    <w:p w14:paraId="1C9EFF6E" w14:textId="3698B6CE" w:rsidR="004808E6" w:rsidRDefault="00000000">
      <w:pPr>
        <w:pStyle w:val="ListBullet"/>
      </w:pPr>
      <w:r w:rsidRPr="008D4D25">
        <w:rPr>
          <w:b/>
          <w:bCs/>
          <w:i/>
          <w:iCs/>
        </w:rPr>
        <w:t>Begin implementing modifications to the website based on feedback.</w:t>
      </w:r>
    </w:p>
    <w:p w14:paraId="1AB9F20F" w14:textId="49F583D8" w:rsidR="004808E6" w:rsidRDefault="00000000">
      <w:pPr>
        <w:pStyle w:val="Heading2"/>
      </w:pPr>
      <w:r>
        <w:t xml:space="preserve">July </w:t>
      </w:r>
      <w:r w:rsidR="008D4D25">
        <w:t>21</w:t>
      </w:r>
      <w:r>
        <w:t xml:space="preserve"> – July 31</w:t>
      </w:r>
    </w:p>
    <w:p w14:paraId="6A87EDC8" w14:textId="1BA9D87A" w:rsidR="004808E6" w:rsidRDefault="00000000">
      <w:pPr>
        <w:pStyle w:val="ListBullet"/>
      </w:pPr>
      <w:r>
        <w:t>Conduct testing and iterative tweaks of website and LLM integration.</w:t>
      </w:r>
    </w:p>
    <w:p w14:paraId="2A520D5B" w14:textId="78CA3389" w:rsidR="004808E6" w:rsidRDefault="00000000" w:rsidP="008D4D25">
      <w:pPr>
        <w:pStyle w:val="ListBullet"/>
      </w:pPr>
      <w:r>
        <w:t>Finalize report generation features and UI flow.</w:t>
      </w:r>
    </w:p>
    <w:sectPr w:rsidR="004808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764290">
    <w:abstractNumId w:val="8"/>
  </w:num>
  <w:num w:numId="2" w16cid:durableId="493105937">
    <w:abstractNumId w:val="6"/>
  </w:num>
  <w:num w:numId="3" w16cid:durableId="812142088">
    <w:abstractNumId w:val="5"/>
  </w:num>
  <w:num w:numId="4" w16cid:durableId="1310986529">
    <w:abstractNumId w:val="4"/>
  </w:num>
  <w:num w:numId="5" w16cid:durableId="1202865588">
    <w:abstractNumId w:val="7"/>
  </w:num>
  <w:num w:numId="6" w16cid:durableId="1777292926">
    <w:abstractNumId w:val="3"/>
  </w:num>
  <w:num w:numId="7" w16cid:durableId="648559216">
    <w:abstractNumId w:val="2"/>
  </w:num>
  <w:num w:numId="8" w16cid:durableId="871503375">
    <w:abstractNumId w:val="1"/>
  </w:num>
  <w:num w:numId="9" w16cid:durableId="210398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386"/>
    <w:rsid w:val="0015074B"/>
    <w:rsid w:val="00210E45"/>
    <w:rsid w:val="0029639D"/>
    <w:rsid w:val="00326F90"/>
    <w:rsid w:val="00403E96"/>
    <w:rsid w:val="004808E6"/>
    <w:rsid w:val="00776A6C"/>
    <w:rsid w:val="00822F91"/>
    <w:rsid w:val="008D4D25"/>
    <w:rsid w:val="00A254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52A26"/>
  <w14:defaultImageDpi w14:val="300"/>
  <w15:docId w15:val="{AEF67F4D-53CC-4CC6-AA2F-C40A59C5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Tran, Linh</cp:lastModifiedBy>
  <cp:revision>4</cp:revision>
  <dcterms:created xsi:type="dcterms:W3CDTF">2013-12-23T23:15:00Z</dcterms:created>
  <dcterms:modified xsi:type="dcterms:W3CDTF">2025-06-12T19:31:00Z</dcterms:modified>
  <cp:category/>
</cp:coreProperties>
</file>